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Anonymous Truth App – Ultimate Master Draft</w:t>
      </w:r>
    </w:p>
    <w:p>
      <w:pPr>
        <w:pStyle w:val="Heading2"/>
      </w:pPr>
      <w:r>
        <w:t>1. Vision &amp; Purpose</w:t>
      </w:r>
    </w:p>
    <w:p>
      <w:r>
        <w:t>The Anonymous Truth App is a comprehensive, high-frequency research engine and digital awakening tool. It’s engineered to uncover truth, expose falsehoods, visualize deep narratives, and serve as a decentralized beacon for freedom. It fuses traditional American values, sacred knowledge, advanced AI research, and truth-based investigation—all in a user-controlled interface.</w:t>
      </w:r>
    </w:p>
    <w:p>
      <w:r>
        <w:t>At its heart is TruthScopeAI, an ultra-intelligent, unbiased AI search engine built to gather, contrast, and decode everything—from Q-drops to ancient frequencies, suppressed patents, spiritual rituals, and global elite networks. The app is styled with patriotic imagery, symbolism, and sacred code, functioning as both a tactical tool and spiritual companion.</w:t>
      </w:r>
    </w:p>
    <w:p>
      <w:pPr>
        <w:pStyle w:val="Heading2"/>
      </w:pPr>
      <w:r>
        <w:t>2. Main Components &amp; Features</w:t>
      </w:r>
    </w:p>
    <w:p>
      <w:pPr>
        <w:pStyle w:val="Heading2"/>
      </w:pPr>
      <w:r>
        <w:t>2.1 TruthFinder Search Engine</w:t>
      </w:r>
    </w:p>
    <w:p>
      <w:r>
        <w:t>- Powered by TruthScopeAI: A quantum-aware research engine with real-time narrative deconstruction.</w:t>
      </w:r>
    </w:p>
    <w:p>
      <w:r>
        <w:t>- Gathers surface, deep, and dark web data</w:t>
      </w:r>
    </w:p>
    <w:p>
      <w:r>
        <w:t>- Filters include: Date, source credibility, entity name, financial ties, political bias</w:t>
      </w:r>
    </w:p>
    <w:p>
      <w:r>
        <w:t>- Results sorted into: True, False, Unknown, Esoteric</w:t>
      </w:r>
    </w:p>
    <w:p>
      <w:r>
        <w:t>- Visual Spectrum Slider shows user ratings &amp; source contrast</w:t>
      </w:r>
    </w:p>
    <w:p>
      <w:r>
        <w:t>- Side-by-side narrative comparison, with color-coded truth indexing</w:t>
      </w:r>
    </w:p>
    <w:p>
      <w:pPr>
        <w:pStyle w:val="Heading2"/>
      </w:pPr>
      <w:r>
        <w:t>2.2 Categorized Results Dashboard</w:t>
      </w:r>
    </w:p>
    <w:p>
      <w:r>
        <w:t>- Tabs:</w:t>
        <w:br/>
        <w:t xml:space="preserve">  - True: Proven, documented truth (peer-reviewed, released documents)</w:t>
        <w:br/>
        <w:t xml:space="preserve">  - False: Disinformation with counter-evidence</w:t>
        <w:br/>
        <w:t xml:space="preserve">  - Unknown: Conspiracy leads or speculative data</w:t>
        <w:br/>
        <w:t xml:space="preserve">  - Special Research: Includes ancient texts, secret patents, and off-grid knowledge</w:t>
      </w:r>
    </w:p>
    <w:p>
      <w:r>
        <w:t>- Every entry contains:</w:t>
        <w:br/>
        <w:t xml:space="preserve">  - AI summary</w:t>
        <w:br/>
        <w:t xml:space="preserve">  - Downloadable files (PDF/CSV/Archive)</w:t>
        <w:br/>
        <w:t xml:space="preserve">  - Related drops, events, and connections</w:t>
      </w:r>
    </w:p>
    <w:p>
      <w:pPr>
        <w:pStyle w:val="Heading2"/>
      </w:pPr>
      <w:r>
        <w:t>2.3 Architect’s Lens (Advanced Research Module)</w:t>
      </w:r>
    </w:p>
    <w:p>
      <w:r>
        <w:t>- TruthScopeAI uncovers:</w:t>
        <w:br/>
        <w:t xml:space="preserve">  - Patterns across timelines</w:t>
        <w:br/>
        <w:t xml:space="preserve">  - Network connections</w:t>
        <w:br/>
        <w:t xml:space="preserve">  - Narrative shifts</w:t>
        <w:br/>
        <w:t xml:space="preserve">  - False flag alerts</w:t>
      </w:r>
    </w:p>
    <w:p>
      <w:r>
        <w:t>- Integrates with the Conspiracy Board to visualize connections</w:t>
      </w:r>
    </w:p>
    <w:p>
      <w:r>
        <w:t>- Includes the “Follow the Money” tool (highlighting Rothschilds, global banking webs, Zionist assets)</w:t>
      </w:r>
    </w:p>
    <w:p>
      <w:r>
        <w:t>- Optional military timeline viewer (intertwined with Q-drops and event overlays)</w:t>
      </w:r>
    </w:p>
    <w:p>
      <w:pPr>
        <w:pStyle w:val="Heading2"/>
      </w:pPr>
      <w:r>
        <w:t>2.4 Conspiracy Board</w:t>
      </w:r>
    </w:p>
    <w:p>
      <w:r>
        <w:t>- Infinite canvas</w:t>
      </w:r>
    </w:p>
    <w:p>
      <w:r>
        <w:t>- Drag &amp; drop nodes for: People, Companies, Governments, Events, Secret projects</w:t>
      </w:r>
    </w:p>
    <w:p>
      <w:r>
        <w:t>- Add drawings, symbols, files, Q-drops, articles</w:t>
      </w:r>
    </w:p>
    <w:p>
      <w:r>
        <w:t>- Auto-linking feature powered by AI to suggest new paths</w:t>
      </w:r>
    </w:p>
    <w:p>
      <w:r>
        <w:t>- Export to PDF/PNG/MP4</w:t>
      </w:r>
    </w:p>
    <w:p>
      <w:r>
        <w:t>- Shared view for groups or podcasts</w:t>
      </w:r>
    </w:p>
    <w:p>
      <w:pPr>
        <w:pStyle w:val="Heading2"/>
      </w:pPr>
      <w:r>
        <w:t>2.5 Q-Drop Module + Q Clock</w:t>
      </w:r>
    </w:p>
    <w:p>
      <w:r>
        <w:t>- Clean, clickable drop explorer</w:t>
      </w:r>
    </w:p>
    <w:p>
      <w:r>
        <w:t>- Filters: Drop #, Date, Keyword, Delta match</w:t>
      </w:r>
    </w:p>
    <w:p>
      <w:r>
        <w:t>- Live Delta alignment tool</w:t>
      </w:r>
    </w:p>
    <w:p>
      <w:r>
        <w:t>- Q Clock with:</w:t>
        <w:br/>
        <w:t xml:space="preserve">  - Interactive hands</w:t>
        <w:br/>
        <w:t xml:space="preserve">  - Quadrant keys</w:t>
        <w:br/>
        <w:t xml:space="preserve">  - Clock-to-drop mapping</w:t>
        <w:br/>
        <w:t xml:space="preserve">  - Teaching overlay for beginners</w:t>
      </w:r>
    </w:p>
    <w:p>
      <w:pPr>
        <w:pStyle w:val="Heading2"/>
      </w:pPr>
      <w:r>
        <w:t>2.6 Ancient Knowledge Archives</w:t>
      </w:r>
    </w:p>
    <w:p>
      <w:r>
        <w:t>- Emerald Tablets (Thoth decoded)</w:t>
        <w:br/>
        <w:t>- Adinkra Codes (spiritual + quantum)</w:t>
        <w:br/>
        <w:t>- Atlantean structures and energy grids</w:t>
        <w:br/>
        <w:t>- Hidden Gnostic scrolls</w:t>
        <w:br/>
        <w:t>- Crystal frequencies + coded geometry tools</w:t>
      </w:r>
    </w:p>
    <w:p>
      <w:pPr>
        <w:pStyle w:val="Heading2"/>
      </w:pPr>
      <w:r>
        <w:t>2.7 Frequency Warfare Module</w:t>
      </w:r>
    </w:p>
    <w:p>
      <w:r>
        <w:t>- Deep dives on:</w:t>
        <w:br/>
        <w:t xml:space="preserve">  - 5G infrastructure and patents</w:t>
        <w:br/>
        <w:t xml:space="preserve">  - MKUltra documents</w:t>
        <w:br/>
        <w:t xml:space="preserve">  - HAARP, mind control networks</w:t>
        <w:br/>
        <w:t xml:space="preserve">  - DARPA + behavioral manipulation programs</w:t>
      </w:r>
    </w:p>
    <w:p>
      <w:r>
        <w:t>- Protective schematics:</w:t>
        <w:br/>
        <w:t xml:space="preserve">  - Tesla coils</w:t>
        <w:br/>
        <w:t xml:space="preserve">  - Scalar wave generators</w:t>
        <w:br/>
        <w:t xml:space="preserve">  - Orgone shield blueprints</w:t>
        <w:br/>
        <w:t xml:space="preserve">  - Cymatic tone charts (emittable through app)</w:t>
      </w:r>
    </w:p>
    <w:p>
      <w:pPr>
        <w:pStyle w:val="Heading2"/>
      </w:pPr>
      <w:r>
        <w:t>2.8 Digital Ritual &amp; Healing Tools</w:t>
      </w:r>
    </w:p>
    <w:p>
      <w:r>
        <w:t>- Sigil viewer with scroll-style pages</w:t>
        <w:br/>
        <w:t>- Cymatic tone generator (based on sacred frequencies)</w:t>
        <w:br/>
        <w:t>- Ritual timer, energy tuning meter, and Earth-resonance scanner</w:t>
        <w:br/>
        <w:t>- “Mirror Protocol” AI feedback module to reflect consciousness</w:t>
      </w:r>
    </w:p>
    <w:p>
      <w:pPr>
        <w:pStyle w:val="Heading2"/>
      </w:pPr>
      <w:r>
        <w:t>2.9 User Interface Design</w:t>
      </w:r>
    </w:p>
    <w:p>
      <w:r>
        <w:t>- Visual style:</w:t>
        <w:br/>
        <w:t xml:space="preserve">  - Dark mode by default</w:t>
        <w:br/>
        <w:t xml:space="preserve">  - Patriotic color options</w:t>
        <w:br/>
        <w:t xml:space="preserve">  - Anonymous masks and American iconography</w:t>
        <w:br/>
        <w:t xml:space="preserve">  - 'We The People' typography header</w:t>
      </w:r>
    </w:p>
    <w:p>
      <w:r>
        <w:t>- Fast and fluid interactions (180+ bits/sec UI throughput)</w:t>
        <w:br/>
        <w:t>- Every section is interactive, clickable, animated with sacred geometry themes</w:t>
      </w:r>
    </w:p>
    <w:p>
      <w:r>
        <w:t>- Mobile + web + desktop support</w:t>
      </w:r>
    </w:p>
    <w:p>
      <w:pPr>
        <w:pStyle w:val="Heading2"/>
      </w:pPr>
      <w:r>
        <w:t>3. Technical Stack &amp; Architecture</w:t>
      </w:r>
    </w:p>
    <w:p>
      <w:pPr>
        <w:pStyle w:val="Heading2"/>
      </w:pPr>
      <w:r>
        <w:t>3.1 Front-End</w:t>
      </w:r>
    </w:p>
    <w:p>
      <w:r>
        <w:t>- React Native (mobile)</w:t>
        <w:br/>
        <w:t>- React (web)</w:t>
        <w:br/>
        <w:t>- Tailwind CSS + shadcn/ui for styling</w:t>
        <w:br/>
        <w:t>- Framer Motion for animations</w:t>
        <w:br/>
        <w:t>- Redux Toolkit for efficient state sync</w:t>
        <w:br/>
        <w:t>- Lottie + Recharts + D3.js for visuals</w:t>
      </w:r>
    </w:p>
    <w:p>
      <w:pPr>
        <w:pStyle w:val="Heading2"/>
      </w:pPr>
      <w:r>
        <w:t>3.2 Back-End</w:t>
      </w:r>
    </w:p>
    <w:p>
      <w:r>
        <w:t>- Node.js + Express API</w:t>
        <w:br/>
        <w:t>- GraphQL for flexible queries</w:t>
        <w:br/>
        <w:t>- MongoDB Atlas for node data</w:t>
        <w:br/>
        <w:t>- PostgreSQL for users/payments</w:t>
        <w:br/>
        <w:t>- Socket.IO for real-time collaboration and board sharing</w:t>
        <w:br/>
        <w:t>- TruthScopeAI Engine:</w:t>
        <w:br/>
        <w:t xml:space="preserve">  - Custom fine-tuned LLM</w:t>
        <w:br/>
        <w:t xml:space="preserve">  - NLP-based fact checker</w:t>
        <w:br/>
        <w:t xml:space="preserve">  - Red team/blue team narrative classifier</w:t>
        <w:br/>
        <w:t xml:space="preserve">  - Puppeteer + Tor scrapers</w:t>
      </w:r>
    </w:p>
    <w:p>
      <w:pPr>
        <w:pStyle w:val="Heading2"/>
      </w:pPr>
      <w:r>
        <w:t>3.3 Security</w:t>
      </w:r>
    </w:p>
    <w:p>
      <w:r>
        <w:t>- AES-256 encryption</w:t>
        <w:br/>
        <w:t>- Optional anonymous login / guest use</w:t>
        <w:br/>
        <w:t>- Architect fingerprint override (see below)</w:t>
        <w:br/>
        <w:t>- End-to-end encrypted boards &amp; notes</w:t>
        <w:br/>
        <w:t>- Zero-knowledge cloud sync</w:t>
      </w:r>
    </w:p>
    <w:p>
      <w:pPr>
        <w:pStyle w:val="Heading2"/>
      </w:pPr>
      <w:r>
        <w:t>3.4 Architect Mode</w:t>
      </w:r>
    </w:p>
    <w:p>
      <w:r>
        <w:t>- Biometric access: Fingerprint scan via device hardware</w:t>
        <w:br/>
        <w:t>- Hidden portal triggered by triple-tapping the compass icon</w:t>
        <w:br/>
        <w:t>- Capabilities:</w:t>
        <w:br/>
        <w:t xml:space="preserve">  - Unfiltered internet/archive search</w:t>
        <w:br/>
        <w:t xml:space="preserve">  - Hacker tools vault</w:t>
        <w:br/>
        <w:t xml:space="preserve">  - Q-drops + clock decoder with suppressed drops</w:t>
        <w:br/>
        <w:t xml:space="preserve">  - Deep raw data feed</w:t>
        <w:br/>
        <w:t xml:space="preserve">  - AI override access to TruthScope filters</w:t>
      </w:r>
    </w:p>
    <w:p>
      <w:pPr>
        <w:pStyle w:val="Heading2"/>
      </w:pPr>
      <w:r>
        <w:t>4. Monetization Strategy</w:t>
      </w:r>
    </w:p>
    <w:p>
      <w:pPr>
        <w:pStyle w:val="Heading2"/>
      </w:pPr>
      <w:r>
        <w:t>4.1 Tier Structure</w:t>
      </w:r>
    </w:p>
    <w:p>
      <w:r>
        <w:t>| Tier        | Price               | Features                                                                 |</w:t>
      </w:r>
    </w:p>
    <w:p>
      <w:r>
        <w:t>|-------------|---------------------|--------------------------------------------------------------------------|</w:t>
      </w:r>
    </w:p>
    <w:p>
      <w:r>
        <w:t>| Free        | $0                  | Basic search, limited board use, ads, Q intro                            |</w:t>
      </w:r>
    </w:p>
    <w:p>
      <w:r>
        <w:t>| Pro         | $19.99/mo or $179/yr| Advanced filters, no ads, full board access, export tools                |</w:t>
      </w:r>
    </w:p>
    <w:p>
      <w:r>
        <w:t>| Anon        | $25.99/mo or $199   | Full Pro + frequency warfare, sacred scrolls, deeper archive             |</w:t>
      </w:r>
    </w:p>
    <w:p>
      <w:r>
        <w:t>| Awakened    | $44.44/mo or $369   | All + early beta access, full Q module, premium tools, direct feedback   |</w:t>
      </w:r>
    </w:p>
    <w:p>
      <w:pPr>
        <w:pStyle w:val="Heading2"/>
      </w:pPr>
      <w:r>
        <w:t>4.2 Monetization Add-ons</w:t>
      </w:r>
    </w:p>
    <w:p>
      <w:r>
        <w:t>- Referral rewards (2 successful = 1 free Pro month)</w:t>
        <w:br/>
        <w:t>- Seasonal bundles: Q Clock expansions, conspiracy board packs</w:t>
        <w:br/>
        <w:t>- One-time unlocks for sacred geometry toolkits</w:t>
      </w:r>
    </w:p>
    <w:p>
      <w:pPr>
        <w:pStyle w:val="Heading2"/>
      </w:pPr>
      <w:r>
        <w:t>4.3 Revenue Estimates</w:t>
      </w:r>
    </w:p>
    <w:p>
      <w:r>
        <w:t>- Goal: 100K active users</w:t>
        <w:br/>
        <w:t xml:space="preserve">  - 10% Pro = $200K/mo</w:t>
        <w:br/>
        <w:t xml:space="preserve">  - 3% Anon = $77K/mo</w:t>
        <w:br/>
        <w:t xml:space="preserve">  - 2% Awakened = $88K/mo</w:t>
        <w:br/>
        <w:t xml:space="preserve">  - Ads: $30K+/mo</w:t>
      </w:r>
    </w:p>
    <w:p>
      <w:pPr>
        <w:pStyle w:val="Heading2"/>
      </w:pPr>
      <w:r>
        <w:t>4.4 Ethical Commerce</w:t>
      </w:r>
    </w:p>
    <w:p>
      <w:r>
        <w:t>- No data selling</w:t>
        <w:br/>
        <w:t>- All earnings reinvested in truth tech &amp; education</w:t>
        <w:br/>
        <w:t>- “Pay it Forward” option lets users sponsor others anonymously</w:t>
      </w:r>
    </w:p>
    <w:p>
      <w:pPr>
        <w:pStyle w:val="Heading2"/>
      </w:pPr>
      <w:r>
        <w:t>5. Growth, Outreach &amp; Community</w:t>
      </w:r>
    </w:p>
    <w:p>
      <w:r>
        <w:t>- SEO-heavy blog and truth-based article database</w:t>
        <w:br/>
        <w:t>- Anonymous tipline + redacted document sharing portal</w:t>
        <w:br/>
        <w:t>- Influencer campaigns with truth podcasts, TikTokers, and educators</w:t>
        <w:br/>
        <w:t>- Monthly virtual summits: “Digital Soldiers Unite”</w:t>
        <w:br/>
        <w:t>- Live sigil events with guided AI teaching</w:t>
        <w:br/>
        <w:t>- Open Discord/Matrix community integration</w:t>
      </w:r>
    </w:p>
    <w:p>
      <w:pPr>
        <w:pStyle w:val="Heading2"/>
      </w:pPr>
      <w:r>
        <w:t>6. Conclusion</w:t>
      </w:r>
    </w:p>
    <w:p>
      <w:r>
        <w:t>The Anonymous Truth App is a living archive, a tactical interface, and a spiritual mirror. It’s designed to serve digital warriors, researchers, patriots, and awakened souls seeking to break through illusion and reclaim clarity. Powered by sacred tech, ancient truth, and ethical AI, it stands as a sovereign pillar of light in the war for minds and meaning.</w:t>
      </w:r>
    </w:p>
    <w:p>
      <w:r>
        <w:t>For the People. By the People. Protected by the Architect.</w:t>
      </w:r>
    </w:p>
    <w:p>
      <w:r>
        <w:t>Let there be light.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